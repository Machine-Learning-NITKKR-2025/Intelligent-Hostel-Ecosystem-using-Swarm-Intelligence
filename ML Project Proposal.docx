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9F35D" w14:textId="77777777" w:rsidR="00110947" w:rsidRPr="008F69C0" w:rsidRDefault="00000000" w:rsidP="008F69C0">
      <w:pPr>
        <w:rPr>
          <w:b/>
          <w:bCs/>
          <w:sz w:val="28"/>
          <w:szCs w:val="28"/>
        </w:rPr>
      </w:pPr>
      <w:r w:rsidRPr="008F69C0">
        <w:rPr>
          <w:b/>
          <w:bCs/>
          <w:sz w:val="28"/>
          <w:szCs w:val="28"/>
        </w:rPr>
        <w:t>Proposal: Intelligent Hostel Ecosystem using Swarm Intelligence</w:t>
      </w:r>
    </w:p>
    <w:p w14:paraId="1B4A19EB" w14:textId="77777777" w:rsidR="00110947" w:rsidRPr="008F69C0" w:rsidRDefault="00000000" w:rsidP="008F69C0">
      <w:pPr>
        <w:rPr>
          <w:b/>
          <w:bCs/>
          <w:sz w:val="28"/>
          <w:szCs w:val="28"/>
        </w:rPr>
      </w:pPr>
      <w:r w:rsidRPr="008F69C0">
        <w:rPr>
          <w:b/>
          <w:bCs/>
          <w:sz w:val="28"/>
          <w:szCs w:val="28"/>
        </w:rPr>
        <w:t>1. Problem Statement</w:t>
      </w:r>
    </w:p>
    <w:p w14:paraId="04D10BC4" w14:textId="77777777" w:rsidR="00110947" w:rsidRDefault="00000000">
      <w:pPr>
        <w:rPr>
          <w:rFonts w:ascii="Times New Roman" w:hAnsi="Times New Roman" w:cs="Times New Roman"/>
        </w:rPr>
      </w:pPr>
      <w:r w:rsidRPr="008F69C0">
        <w:rPr>
          <w:rFonts w:ascii="Times New Roman" w:hAnsi="Times New Roman" w:cs="Times New Roman"/>
        </w:rPr>
        <w:t>Most hostels today use centralized facility management systems. While these systems work, they often struggle with scalability, high costs, and downtime if the central server fails. Hostels also face challenges in saving energy, predicting maintenance needs, and supporting student comfort in a sustainable way.</w:t>
      </w:r>
      <w:r w:rsidRPr="008F69C0">
        <w:rPr>
          <w:rFonts w:ascii="Times New Roman" w:hAnsi="Times New Roman" w:cs="Times New Roman"/>
        </w:rPr>
        <w:br/>
      </w:r>
      <w:r w:rsidRPr="008F69C0">
        <w:rPr>
          <w:rFonts w:ascii="Times New Roman" w:hAnsi="Times New Roman" w:cs="Times New Roman"/>
        </w:rPr>
        <w:br/>
        <w:t>We propose an intelligent hostel ecosystem that works like a 'hive mind.' Using swarm intelligence, IoT devices and student apps will collaborate in a decentralized way. This will help the hostel automatically reduce energy waste, detect issues before breakdowns, and improve the well-being of students, all while keeping data private and anonymized.</w:t>
      </w:r>
    </w:p>
    <w:p w14:paraId="4E551BCD" w14:textId="77777777" w:rsidR="008F69C0" w:rsidRPr="008F69C0" w:rsidRDefault="008F69C0">
      <w:pPr>
        <w:rPr>
          <w:rFonts w:ascii="Times New Roman" w:hAnsi="Times New Roman" w:cs="Times New Roman"/>
        </w:rPr>
      </w:pPr>
    </w:p>
    <w:p w14:paraId="62BD04F0" w14:textId="77777777" w:rsidR="00110947" w:rsidRPr="008F69C0" w:rsidRDefault="00000000" w:rsidP="008F69C0">
      <w:pPr>
        <w:rPr>
          <w:b/>
          <w:bCs/>
          <w:sz w:val="28"/>
          <w:szCs w:val="28"/>
        </w:rPr>
      </w:pPr>
      <w:r w:rsidRPr="008F69C0">
        <w:rPr>
          <w:b/>
          <w:bCs/>
          <w:sz w:val="28"/>
          <w:szCs w:val="28"/>
        </w:rPr>
        <w:t>2. Dataset</w:t>
      </w:r>
    </w:p>
    <w:p w14:paraId="087367DF" w14:textId="77777777" w:rsidR="00110947" w:rsidRDefault="00000000">
      <w:pPr>
        <w:rPr>
          <w:rFonts w:ascii="Times New Roman" w:hAnsi="Times New Roman" w:cs="Times New Roman"/>
        </w:rPr>
      </w:pPr>
      <w:r w:rsidRPr="008F69C0">
        <w:rPr>
          <w:rFonts w:ascii="Times New Roman" w:hAnsi="Times New Roman" w:cs="Times New Roman"/>
        </w:rPr>
        <w:t>The system will use a combination of real-time and historical data, including:</w:t>
      </w:r>
      <w:r w:rsidRPr="008F69C0">
        <w:rPr>
          <w:rFonts w:ascii="Times New Roman" w:hAnsi="Times New Roman" w:cs="Times New Roman"/>
        </w:rPr>
        <w:br/>
        <w:t>- IoT sensor data: energy use, temperature, humidity, occupancy, device health</w:t>
      </w:r>
      <w:r w:rsidRPr="008F69C0">
        <w:rPr>
          <w:rFonts w:ascii="Times New Roman" w:hAnsi="Times New Roman" w:cs="Times New Roman"/>
        </w:rPr>
        <w:br/>
        <w:t>- Student app data: feedback, comfort ratings, preferences</w:t>
      </w:r>
      <w:r w:rsidRPr="008F69C0">
        <w:rPr>
          <w:rFonts w:ascii="Times New Roman" w:hAnsi="Times New Roman" w:cs="Times New Roman"/>
        </w:rPr>
        <w:br/>
        <w:t xml:space="preserve">- Maintenance reports and facility </w:t>
      </w:r>
      <w:proofErr w:type="gramStart"/>
      <w:r w:rsidRPr="008F69C0">
        <w:rPr>
          <w:rFonts w:ascii="Times New Roman" w:hAnsi="Times New Roman" w:cs="Times New Roman"/>
        </w:rPr>
        <w:t>logs</w:t>
      </w:r>
      <w:proofErr w:type="gramEnd"/>
      <w:r w:rsidRPr="008F69C0">
        <w:rPr>
          <w:rFonts w:ascii="Times New Roman" w:hAnsi="Times New Roman" w:cs="Times New Roman"/>
        </w:rPr>
        <w:br/>
      </w:r>
      <w:r w:rsidRPr="008F69C0">
        <w:rPr>
          <w:rFonts w:ascii="Times New Roman" w:hAnsi="Times New Roman" w:cs="Times New Roman"/>
        </w:rPr>
        <w:br/>
        <w:t>The data will be anonymized to protect privacy while enabling useful analysis.</w:t>
      </w:r>
    </w:p>
    <w:p w14:paraId="14D2D83B" w14:textId="77777777" w:rsidR="008F69C0" w:rsidRPr="008F69C0" w:rsidRDefault="008F69C0" w:rsidP="008F69C0">
      <w:pPr>
        <w:rPr>
          <w:b/>
          <w:bCs/>
          <w:sz w:val="28"/>
          <w:szCs w:val="28"/>
        </w:rPr>
      </w:pPr>
    </w:p>
    <w:p w14:paraId="4E649314" w14:textId="77777777" w:rsidR="00110947" w:rsidRPr="008F69C0" w:rsidRDefault="00000000" w:rsidP="008F69C0">
      <w:pPr>
        <w:rPr>
          <w:b/>
          <w:bCs/>
          <w:sz w:val="28"/>
          <w:szCs w:val="28"/>
        </w:rPr>
      </w:pPr>
      <w:r w:rsidRPr="008F69C0">
        <w:rPr>
          <w:b/>
          <w:bCs/>
          <w:sz w:val="28"/>
          <w:szCs w:val="28"/>
        </w:rPr>
        <w:t>3. Approach and Techniques</w:t>
      </w:r>
    </w:p>
    <w:p w14:paraId="036B4188" w14:textId="77777777" w:rsidR="00110947" w:rsidRDefault="00000000">
      <w:pPr>
        <w:rPr>
          <w:rFonts w:ascii="Times New Roman" w:hAnsi="Times New Roman" w:cs="Times New Roman"/>
        </w:rPr>
      </w:pPr>
      <w:r w:rsidRPr="008F69C0">
        <w:rPr>
          <w:rFonts w:ascii="Times New Roman" w:hAnsi="Times New Roman" w:cs="Times New Roman"/>
        </w:rPr>
        <w:t>The project will use swarm intelligence inspired by the behavior of ants, bees, and birds, where many small agents work together to solve problems. Techniques include:</w:t>
      </w:r>
      <w:r w:rsidRPr="008F69C0">
        <w:rPr>
          <w:rFonts w:ascii="Times New Roman" w:hAnsi="Times New Roman" w:cs="Times New Roman"/>
        </w:rPr>
        <w:br/>
        <w:t>- Multi-Agent Reinforcement Learning for cooperative decision-making</w:t>
      </w:r>
      <w:r w:rsidRPr="008F69C0">
        <w:rPr>
          <w:rFonts w:ascii="Times New Roman" w:hAnsi="Times New Roman" w:cs="Times New Roman"/>
        </w:rPr>
        <w:br/>
        <w:t>- Decentralized anomaly detection to predict maintenance issues</w:t>
      </w:r>
      <w:r w:rsidRPr="008F69C0">
        <w:rPr>
          <w:rFonts w:ascii="Times New Roman" w:hAnsi="Times New Roman" w:cs="Times New Roman"/>
        </w:rPr>
        <w:br/>
        <w:t>- Federated learning to train models without sharing raw student data</w:t>
      </w:r>
      <w:r w:rsidRPr="008F69C0">
        <w:rPr>
          <w:rFonts w:ascii="Times New Roman" w:hAnsi="Times New Roman" w:cs="Times New Roman"/>
        </w:rPr>
        <w:br/>
        <w:t>- Optimization algorithms (e.g., Particle Swarm Optimization, Ant Colony Optimization) to balance energy use and resources</w:t>
      </w:r>
    </w:p>
    <w:p w14:paraId="1C4C6DF2" w14:textId="77777777" w:rsidR="008F69C0" w:rsidRPr="008F69C0" w:rsidRDefault="008F69C0">
      <w:pPr>
        <w:rPr>
          <w:rFonts w:ascii="Times New Roman" w:hAnsi="Times New Roman" w:cs="Times New Roman"/>
        </w:rPr>
      </w:pPr>
    </w:p>
    <w:p w14:paraId="44BDBB06" w14:textId="77777777" w:rsidR="00110947" w:rsidRPr="008F69C0" w:rsidRDefault="00000000" w:rsidP="008F69C0">
      <w:pPr>
        <w:rPr>
          <w:rFonts w:ascii="Times New Roman" w:hAnsi="Times New Roman" w:cs="Times New Roman"/>
          <w:b/>
          <w:bCs/>
          <w:sz w:val="28"/>
          <w:szCs w:val="28"/>
        </w:rPr>
      </w:pPr>
      <w:r w:rsidRPr="008F69C0">
        <w:rPr>
          <w:rFonts w:ascii="Times New Roman" w:hAnsi="Times New Roman" w:cs="Times New Roman"/>
          <w:b/>
          <w:bCs/>
          <w:sz w:val="28"/>
          <w:szCs w:val="28"/>
        </w:rPr>
        <w:t>4. Work Division</w:t>
      </w:r>
    </w:p>
    <w:p w14:paraId="3DBCACFF" w14:textId="77777777" w:rsidR="00110947" w:rsidRDefault="00000000">
      <w:pPr>
        <w:rPr>
          <w:rFonts w:ascii="Times New Roman" w:hAnsi="Times New Roman" w:cs="Times New Roman"/>
        </w:rPr>
      </w:pPr>
      <w:r w:rsidRPr="008F69C0">
        <w:rPr>
          <w:rFonts w:ascii="Times New Roman" w:hAnsi="Times New Roman" w:cs="Times New Roman"/>
        </w:rPr>
        <w:t>The project will be divided into clear phases:</w:t>
      </w:r>
      <w:r w:rsidRPr="008F69C0">
        <w:rPr>
          <w:rFonts w:ascii="Times New Roman" w:hAnsi="Times New Roman" w:cs="Times New Roman"/>
        </w:rPr>
        <w:br/>
        <w:t>- Research: Study of swarm intelligence and IoT applications</w:t>
      </w:r>
      <w:r w:rsidRPr="008F69C0">
        <w:rPr>
          <w:rFonts w:ascii="Times New Roman" w:hAnsi="Times New Roman" w:cs="Times New Roman"/>
        </w:rPr>
        <w:br/>
        <w:t>- Data Handling: Collecting and cleaning IoT and student app data</w:t>
      </w:r>
      <w:r w:rsidRPr="008F69C0">
        <w:rPr>
          <w:rFonts w:ascii="Times New Roman" w:hAnsi="Times New Roman" w:cs="Times New Roman"/>
        </w:rPr>
        <w:br/>
        <w:t>- Model Development: Building and testing swarm-based AI models</w:t>
      </w:r>
      <w:r w:rsidRPr="008F69C0">
        <w:rPr>
          <w:rFonts w:ascii="Times New Roman" w:hAnsi="Times New Roman" w:cs="Times New Roman"/>
        </w:rPr>
        <w:br/>
      </w:r>
      <w:r w:rsidRPr="008F69C0">
        <w:rPr>
          <w:rFonts w:ascii="Times New Roman" w:hAnsi="Times New Roman" w:cs="Times New Roman"/>
        </w:rPr>
        <w:lastRenderedPageBreak/>
        <w:t>- Proof-of-Concept: Demonstrating the system in a simulated hostel environment</w:t>
      </w:r>
      <w:r w:rsidRPr="008F69C0">
        <w:rPr>
          <w:rFonts w:ascii="Times New Roman" w:hAnsi="Times New Roman" w:cs="Times New Roman"/>
        </w:rPr>
        <w:br/>
        <w:t>- Evaluation: Measuring energy savings, prediction accuracy, and student satisfaction</w:t>
      </w:r>
    </w:p>
    <w:p w14:paraId="749CBF34" w14:textId="77777777" w:rsidR="008F69C0" w:rsidRPr="008F69C0" w:rsidRDefault="008F69C0">
      <w:pPr>
        <w:rPr>
          <w:rFonts w:ascii="Times New Roman" w:hAnsi="Times New Roman" w:cs="Times New Roman"/>
        </w:rPr>
      </w:pPr>
    </w:p>
    <w:p w14:paraId="0A4587FC" w14:textId="77777777" w:rsidR="00110947" w:rsidRPr="008F69C0" w:rsidRDefault="00000000" w:rsidP="008F69C0">
      <w:pPr>
        <w:rPr>
          <w:rFonts w:ascii="Times New Roman" w:hAnsi="Times New Roman" w:cs="Times New Roman"/>
          <w:b/>
          <w:bCs/>
          <w:sz w:val="28"/>
          <w:szCs w:val="28"/>
        </w:rPr>
      </w:pPr>
      <w:r w:rsidRPr="008F69C0">
        <w:rPr>
          <w:rFonts w:ascii="Times New Roman" w:hAnsi="Times New Roman" w:cs="Times New Roman"/>
          <w:b/>
          <w:bCs/>
          <w:sz w:val="28"/>
          <w:szCs w:val="28"/>
        </w:rPr>
        <w:t>5. Expected Outcome</w:t>
      </w:r>
    </w:p>
    <w:p w14:paraId="287E7DC1" w14:textId="77777777" w:rsidR="00110947" w:rsidRPr="008F69C0" w:rsidRDefault="00000000">
      <w:pPr>
        <w:rPr>
          <w:rFonts w:ascii="Times New Roman" w:hAnsi="Times New Roman" w:cs="Times New Roman"/>
        </w:rPr>
      </w:pPr>
      <w:r w:rsidRPr="008F69C0">
        <w:rPr>
          <w:rFonts w:ascii="Times New Roman" w:hAnsi="Times New Roman" w:cs="Times New Roman"/>
        </w:rPr>
        <w:t>The outcome will be a working proof-of-concept showing how decentralized AI can manage hostel facilities more efficiently than centralized systems. The system will be scalable, resilient, energy-efficient, and privacy-friendly. This project has strong potential for real-world use in universities and other shared living environments, making it attractive for industry adoption.</w:t>
      </w:r>
    </w:p>
    <w:sectPr w:rsidR="00110947" w:rsidRPr="008F69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1148663">
    <w:abstractNumId w:val="8"/>
  </w:num>
  <w:num w:numId="2" w16cid:durableId="1708337679">
    <w:abstractNumId w:val="6"/>
  </w:num>
  <w:num w:numId="3" w16cid:durableId="1983538946">
    <w:abstractNumId w:val="5"/>
  </w:num>
  <w:num w:numId="4" w16cid:durableId="1186141893">
    <w:abstractNumId w:val="4"/>
  </w:num>
  <w:num w:numId="5" w16cid:durableId="598486701">
    <w:abstractNumId w:val="7"/>
  </w:num>
  <w:num w:numId="6" w16cid:durableId="1481578892">
    <w:abstractNumId w:val="3"/>
  </w:num>
  <w:num w:numId="7" w16cid:durableId="709452306">
    <w:abstractNumId w:val="2"/>
  </w:num>
  <w:num w:numId="8" w16cid:durableId="91363351">
    <w:abstractNumId w:val="1"/>
  </w:num>
  <w:num w:numId="9" w16cid:durableId="91088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947"/>
    <w:rsid w:val="0015074B"/>
    <w:rsid w:val="0029639D"/>
    <w:rsid w:val="00326F90"/>
    <w:rsid w:val="008F69C0"/>
    <w:rsid w:val="00AA1D8D"/>
    <w:rsid w:val="00B47730"/>
    <w:rsid w:val="00CB0664"/>
    <w:rsid w:val="00CF0A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CEB90"/>
  <w14:defaultImageDpi w14:val="300"/>
  <w15:docId w15:val="{73E847AA-FBAA-4728-A235-48F6F638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Amisha Ai</cp:lastModifiedBy>
  <cp:revision>2</cp:revision>
  <dcterms:created xsi:type="dcterms:W3CDTF">2013-12-23T23:15:00Z</dcterms:created>
  <dcterms:modified xsi:type="dcterms:W3CDTF">2025-09-15T19:11:00Z</dcterms:modified>
  <cp:category/>
</cp:coreProperties>
</file>